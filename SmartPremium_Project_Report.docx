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5C3" w:rsidRPr="0075240D" w:rsidRDefault="009630BB" w:rsidP="0075240D">
      <w:pPr>
        <w:pStyle w:val="Heading1"/>
        <w:jc w:val="center"/>
        <w:rPr>
          <w:rFonts w:ascii="Arial Black" w:hAnsi="Arial Black"/>
          <w:color w:val="244061" w:themeColor="accent1" w:themeShade="80"/>
          <w:sz w:val="40"/>
          <w:szCs w:val="40"/>
        </w:rPr>
      </w:pPr>
      <w:r w:rsidRPr="0075240D">
        <w:rPr>
          <w:rFonts w:ascii="Arial Black" w:hAnsi="Arial Black"/>
          <w:color w:val="244061" w:themeColor="accent1" w:themeShade="80"/>
          <w:sz w:val="40"/>
          <w:szCs w:val="40"/>
        </w:rPr>
        <w:t>S</w:t>
      </w:r>
      <w:r w:rsidR="0075240D" w:rsidRPr="0075240D">
        <w:rPr>
          <w:rFonts w:ascii="Arial Black" w:hAnsi="Arial Black" w:cs="Arial"/>
          <w:b w:val="0"/>
          <w:bCs w:val="0"/>
          <w:color w:val="244061" w:themeColor="accent1" w:themeShade="80"/>
          <w:sz w:val="40"/>
          <w:szCs w:val="40"/>
        </w:rPr>
        <w:t>mart</w:t>
      </w:r>
      <w:r w:rsidR="0075240D" w:rsidRPr="0075240D">
        <w:rPr>
          <w:rFonts w:ascii="Arial Black" w:hAnsi="Arial Black" w:cs="Arial"/>
          <w:b w:val="0"/>
          <w:bCs w:val="0"/>
          <w:color w:val="244061" w:themeColor="accent1" w:themeShade="80"/>
          <w:sz w:val="40"/>
          <w:szCs w:val="40"/>
        </w:rPr>
        <w:t xml:space="preserve"> </w:t>
      </w:r>
      <w:r w:rsidR="0075240D" w:rsidRPr="0075240D">
        <w:rPr>
          <w:rFonts w:ascii="Arial Black" w:hAnsi="Arial Black" w:cs="Arial"/>
          <w:b w:val="0"/>
          <w:bCs w:val="0"/>
          <w:color w:val="244061" w:themeColor="accent1" w:themeShade="80"/>
          <w:sz w:val="40"/>
          <w:szCs w:val="40"/>
        </w:rPr>
        <w:t>Premium: Predicting Insurance Costs with Machine Learning</w:t>
      </w:r>
    </w:p>
    <w:p w:rsidR="004D45C3" w:rsidRPr="0075240D" w:rsidRDefault="009630BB">
      <w:pPr>
        <w:pStyle w:val="Heading1"/>
        <w:rPr>
          <w:rFonts w:ascii="Arial Black" w:hAnsi="Arial Black"/>
          <w:sz w:val="32"/>
          <w:szCs w:val="32"/>
          <w:u w:val="single"/>
        </w:rPr>
      </w:pPr>
      <w:r w:rsidRPr="0075240D">
        <w:rPr>
          <w:rFonts w:ascii="Arial Black" w:hAnsi="Arial Black"/>
          <w:sz w:val="32"/>
          <w:szCs w:val="32"/>
          <w:u w:val="single"/>
        </w:rPr>
        <w:t>1. Project Title</w:t>
      </w:r>
      <w:r w:rsidR="0075240D" w:rsidRPr="0075240D">
        <w:rPr>
          <w:rFonts w:ascii="Arial Black" w:hAnsi="Arial Black"/>
          <w:sz w:val="32"/>
          <w:szCs w:val="32"/>
          <w:u w:val="single"/>
        </w:rPr>
        <w:t>:</w:t>
      </w:r>
    </w:p>
    <w:p w:rsidR="004D45C3" w:rsidRPr="0075240D" w:rsidRDefault="009630BB" w:rsidP="007524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75240D">
        <w:rPr>
          <w:rFonts w:ascii="Times New Roman" w:hAnsi="Times New Roman" w:cs="Times New Roman"/>
          <w:b/>
          <w:sz w:val="28"/>
          <w:szCs w:val="28"/>
        </w:rPr>
        <w:t>Smart</w:t>
      </w:r>
      <w:r w:rsidR="0075240D" w:rsidRPr="007524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240D">
        <w:rPr>
          <w:rFonts w:ascii="Times New Roman" w:hAnsi="Times New Roman" w:cs="Times New Roman"/>
          <w:b/>
          <w:sz w:val="28"/>
          <w:szCs w:val="28"/>
        </w:rPr>
        <w:t>Premium: Predicting Insurance Costs with Machine Learning</w:t>
      </w:r>
    </w:p>
    <w:p w:rsidR="004D45C3" w:rsidRDefault="009630BB">
      <w:pPr>
        <w:pStyle w:val="Heading1"/>
        <w:rPr>
          <w:rFonts w:ascii="Arial Black" w:hAnsi="Arial Black"/>
          <w:sz w:val="32"/>
          <w:szCs w:val="32"/>
          <w:u w:val="single"/>
        </w:rPr>
      </w:pPr>
      <w:r w:rsidRPr="0075240D">
        <w:rPr>
          <w:rFonts w:ascii="Arial Black" w:hAnsi="Arial Black"/>
          <w:sz w:val="32"/>
          <w:szCs w:val="32"/>
          <w:u w:val="single"/>
        </w:rPr>
        <w:t>2. Domain</w:t>
      </w:r>
      <w:r w:rsidR="0075240D">
        <w:rPr>
          <w:rFonts w:ascii="Arial Black" w:hAnsi="Arial Black"/>
          <w:sz w:val="32"/>
          <w:szCs w:val="32"/>
          <w:u w:val="single"/>
        </w:rPr>
        <w:t>:</w:t>
      </w:r>
    </w:p>
    <w:p w:rsidR="0075240D" w:rsidRPr="0075240D" w:rsidRDefault="0075240D" w:rsidP="0075240D"/>
    <w:p w:rsidR="004D45C3" w:rsidRPr="0075240D" w:rsidRDefault="009630BB" w:rsidP="007524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5240D">
        <w:rPr>
          <w:rFonts w:ascii="Times New Roman" w:hAnsi="Times New Roman" w:cs="Times New Roman"/>
          <w:sz w:val="28"/>
          <w:szCs w:val="28"/>
        </w:rPr>
        <w:t>Insurance | Finance | Machine Learning | Data Science</w:t>
      </w:r>
    </w:p>
    <w:p w:rsidR="004D45C3" w:rsidRDefault="009630BB">
      <w:pPr>
        <w:pStyle w:val="Heading1"/>
        <w:rPr>
          <w:rFonts w:ascii="Arial Black" w:hAnsi="Arial Black"/>
          <w:sz w:val="32"/>
          <w:szCs w:val="32"/>
          <w:u w:val="single"/>
        </w:rPr>
      </w:pPr>
      <w:r w:rsidRPr="0075240D">
        <w:rPr>
          <w:rFonts w:ascii="Arial Black" w:hAnsi="Arial Black"/>
          <w:sz w:val="32"/>
          <w:szCs w:val="32"/>
          <w:u w:val="single"/>
        </w:rPr>
        <w:t>3. Objective</w:t>
      </w:r>
      <w:r w:rsidR="0075240D" w:rsidRPr="0075240D">
        <w:rPr>
          <w:rFonts w:ascii="Arial Black" w:hAnsi="Arial Black"/>
          <w:sz w:val="32"/>
          <w:szCs w:val="32"/>
          <w:u w:val="single"/>
        </w:rPr>
        <w:t>:</w:t>
      </w:r>
    </w:p>
    <w:p w:rsidR="0075240D" w:rsidRPr="0075240D" w:rsidRDefault="0075240D" w:rsidP="0075240D"/>
    <w:p w:rsidR="004D45C3" w:rsidRPr="0075240D" w:rsidRDefault="009630BB" w:rsidP="007524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5240D">
        <w:rPr>
          <w:rFonts w:ascii="Times New Roman" w:hAnsi="Times New Roman" w:cs="Times New Roman"/>
          <w:sz w:val="28"/>
          <w:szCs w:val="28"/>
        </w:rPr>
        <w:t xml:space="preserve">To build a machine learning model that accurately </w:t>
      </w:r>
      <w:r w:rsidRPr="0075240D">
        <w:rPr>
          <w:rFonts w:ascii="Times New Roman" w:hAnsi="Times New Roman" w:cs="Times New Roman"/>
          <w:sz w:val="28"/>
          <w:szCs w:val="28"/>
        </w:rPr>
        <w:t>predicts insurance premium amounts based on customer characteristics and policy information.</w:t>
      </w:r>
    </w:p>
    <w:p w:rsidR="004D45C3" w:rsidRDefault="009630BB">
      <w:pPr>
        <w:pStyle w:val="Heading1"/>
        <w:rPr>
          <w:rFonts w:ascii="Arial Black" w:hAnsi="Arial Black"/>
          <w:sz w:val="32"/>
          <w:szCs w:val="32"/>
          <w:u w:val="single"/>
        </w:rPr>
      </w:pPr>
      <w:r w:rsidRPr="0075240D">
        <w:rPr>
          <w:rFonts w:ascii="Arial Black" w:hAnsi="Arial Black"/>
          <w:sz w:val="32"/>
          <w:szCs w:val="32"/>
          <w:u w:val="single"/>
        </w:rPr>
        <w:t>4. Business Use Cases</w:t>
      </w:r>
      <w:r w:rsidR="0075240D" w:rsidRPr="0075240D">
        <w:rPr>
          <w:rFonts w:ascii="Arial Black" w:hAnsi="Arial Black"/>
          <w:sz w:val="32"/>
          <w:szCs w:val="32"/>
          <w:u w:val="single"/>
        </w:rPr>
        <w:t>:</w:t>
      </w:r>
    </w:p>
    <w:p w:rsidR="0075240D" w:rsidRPr="0075240D" w:rsidRDefault="0075240D" w:rsidP="0075240D"/>
    <w:p w:rsidR="0075240D" w:rsidRDefault="009630BB" w:rsidP="007524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5240D">
        <w:rPr>
          <w:rFonts w:ascii="Times New Roman" w:hAnsi="Times New Roman" w:cs="Times New Roman"/>
          <w:sz w:val="28"/>
          <w:szCs w:val="28"/>
        </w:rPr>
        <w:t>Insurance Companies: Automate premium calculation and reduce manual effort</w:t>
      </w:r>
      <w:r w:rsidR="0075240D">
        <w:rPr>
          <w:rFonts w:ascii="Times New Roman" w:hAnsi="Times New Roman" w:cs="Times New Roman"/>
          <w:sz w:val="28"/>
          <w:szCs w:val="28"/>
        </w:rPr>
        <w:t>.</w:t>
      </w:r>
    </w:p>
    <w:p w:rsidR="0075240D" w:rsidRDefault="009630BB" w:rsidP="007524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5240D">
        <w:rPr>
          <w:rFonts w:ascii="Times New Roman" w:hAnsi="Times New Roman" w:cs="Times New Roman"/>
          <w:sz w:val="28"/>
          <w:szCs w:val="28"/>
        </w:rPr>
        <w:t>Financial Institutions: Assess customer risk based on predic</w:t>
      </w:r>
      <w:r w:rsidRPr="0075240D">
        <w:rPr>
          <w:rFonts w:ascii="Times New Roman" w:hAnsi="Times New Roman" w:cs="Times New Roman"/>
          <w:sz w:val="28"/>
          <w:szCs w:val="28"/>
        </w:rPr>
        <w:t>ted premiums.</w:t>
      </w:r>
    </w:p>
    <w:p w:rsidR="0075240D" w:rsidRDefault="009630BB" w:rsidP="007524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5240D">
        <w:rPr>
          <w:rFonts w:ascii="Times New Roman" w:hAnsi="Times New Roman" w:cs="Times New Roman"/>
          <w:sz w:val="28"/>
          <w:szCs w:val="28"/>
        </w:rPr>
        <w:t>Healthcare Providers: Estimate costs based on health metrics and behaviors.</w:t>
      </w:r>
    </w:p>
    <w:p w:rsidR="004D45C3" w:rsidRPr="0075240D" w:rsidRDefault="009630BB" w:rsidP="007524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5240D">
        <w:rPr>
          <w:rFonts w:ascii="Times New Roman" w:hAnsi="Times New Roman" w:cs="Times New Roman"/>
          <w:sz w:val="28"/>
          <w:szCs w:val="28"/>
        </w:rPr>
        <w:t>Customers: Get real-time, personalized premium quotes.</w:t>
      </w:r>
      <w:r w:rsidRPr="0075240D">
        <w:rPr>
          <w:rFonts w:ascii="Times New Roman" w:hAnsi="Times New Roman" w:cs="Times New Roman"/>
          <w:sz w:val="28"/>
          <w:szCs w:val="28"/>
        </w:rPr>
        <w:br/>
      </w:r>
    </w:p>
    <w:p w:rsidR="004D45C3" w:rsidRDefault="009630BB">
      <w:pPr>
        <w:pStyle w:val="Heading1"/>
        <w:rPr>
          <w:rFonts w:ascii="Arial Black" w:hAnsi="Arial Black"/>
          <w:sz w:val="32"/>
          <w:szCs w:val="32"/>
          <w:u w:val="single"/>
        </w:rPr>
      </w:pPr>
      <w:r w:rsidRPr="0075240D">
        <w:rPr>
          <w:rFonts w:ascii="Arial Black" w:hAnsi="Arial Black"/>
          <w:sz w:val="32"/>
          <w:szCs w:val="32"/>
          <w:u w:val="single"/>
        </w:rPr>
        <w:lastRenderedPageBreak/>
        <w:t>5. Technologies Used</w:t>
      </w:r>
      <w:r w:rsidR="0075240D" w:rsidRPr="0075240D">
        <w:rPr>
          <w:rFonts w:ascii="Arial Black" w:hAnsi="Arial Black"/>
          <w:sz w:val="32"/>
          <w:szCs w:val="32"/>
          <w:u w:val="single"/>
        </w:rPr>
        <w:t>:</w:t>
      </w:r>
    </w:p>
    <w:p w:rsidR="00BF265F" w:rsidRPr="00BF265F" w:rsidRDefault="00BF265F" w:rsidP="00BF265F"/>
    <w:p w:rsidR="0075240D" w:rsidRDefault="009630BB" w:rsidP="007524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5240D">
        <w:rPr>
          <w:rFonts w:ascii="Times New Roman" w:hAnsi="Times New Roman" w:cs="Times New Roman"/>
          <w:sz w:val="28"/>
          <w:szCs w:val="28"/>
        </w:rPr>
        <w:t>Python, NumPy, Pandas, Scikit-Learn, XGBoost</w:t>
      </w:r>
      <w:r w:rsidR="0075240D">
        <w:rPr>
          <w:rFonts w:ascii="Times New Roman" w:hAnsi="Times New Roman" w:cs="Times New Roman"/>
          <w:sz w:val="28"/>
          <w:szCs w:val="28"/>
        </w:rPr>
        <w:t>.</w:t>
      </w:r>
    </w:p>
    <w:p w:rsidR="00BF265F" w:rsidRDefault="009630BB" w:rsidP="007524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5240D">
        <w:rPr>
          <w:rFonts w:ascii="Times New Roman" w:hAnsi="Times New Roman" w:cs="Times New Roman"/>
          <w:sz w:val="28"/>
          <w:szCs w:val="28"/>
        </w:rPr>
        <w:t>St</w:t>
      </w:r>
      <w:r w:rsidRPr="0075240D">
        <w:rPr>
          <w:rFonts w:ascii="Times New Roman" w:hAnsi="Times New Roman" w:cs="Times New Roman"/>
          <w:sz w:val="28"/>
          <w:szCs w:val="28"/>
        </w:rPr>
        <w:t>ream</w:t>
      </w:r>
      <w:r w:rsidR="00BF265F">
        <w:rPr>
          <w:rFonts w:ascii="Times New Roman" w:hAnsi="Times New Roman" w:cs="Times New Roman"/>
          <w:sz w:val="28"/>
          <w:szCs w:val="28"/>
        </w:rPr>
        <w:t>-</w:t>
      </w:r>
      <w:r w:rsidRPr="0075240D">
        <w:rPr>
          <w:rFonts w:ascii="Times New Roman" w:hAnsi="Times New Roman" w:cs="Times New Roman"/>
          <w:sz w:val="28"/>
          <w:szCs w:val="28"/>
        </w:rPr>
        <w:t>lit for deploying a web-based app</w:t>
      </w:r>
      <w:r w:rsidR="00BF265F">
        <w:rPr>
          <w:rFonts w:ascii="Times New Roman" w:hAnsi="Times New Roman" w:cs="Times New Roman"/>
          <w:sz w:val="28"/>
          <w:szCs w:val="28"/>
        </w:rPr>
        <w:t>.</w:t>
      </w:r>
    </w:p>
    <w:p w:rsidR="00BF265F" w:rsidRDefault="009630BB" w:rsidP="007524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5240D">
        <w:rPr>
          <w:rFonts w:ascii="Times New Roman" w:hAnsi="Times New Roman" w:cs="Times New Roman"/>
          <w:sz w:val="28"/>
          <w:szCs w:val="28"/>
        </w:rPr>
        <w:t>Jupyter Notebook for development</w:t>
      </w:r>
      <w:r w:rsidR="00BF265F">
        <w:rPr>
          <w:rFonts w:ascii="Times New Roman" w:hAnsi="Times New Roman" w:cs="Times New Roman"/>
          <w:sz w:val="28"/>
          <w:szCs w:val="28"/>
        </w:rPr>
        <w:t>.</w:t>
      </w:r>
    </w:p>
    <w:p w:rsidR="004D45C3" w:rsidRPr="0075240D" w:rsidRDefault="009630BB" w:rsidP="007524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5240D">
        <w:rPr>
          <w:rFonts w:ascii="Times New Roman" w:hAnsi="Times New Roman" w:cs="Times New Roman"/>
          <w:sz w:val="28"/>
          <w:szCs w:val="28"/>
        </w:rPr>
        <w:t>Git/GitHub for version control</w:t>
      </w:r>
      <w:r w:rsidR="00BF265F">
        <w:rPr>
          <w:rFonts w:ascii="Times New Roman" w:hAnsi="Times New Roman" w:cs="Times New Roman"/>
          <w:sz w:val="28"/>
          <w:szCs w:val="28"/>
        </w:rPr>
        <w:t>.</w:t>
      </w:r>
      <w:r w:rsidRPr="0075240D">
        <w:rPr>
          <w:rFonts w:ascii="Times New Roman" w:hAnsi="Times New Roman" w:cs="Times New Roman"/>
          <w:sz w:val="28"/>
          <w:szCs w:val="28"/>
        </w:rPr>
        <w:br/>
      </w:r>
    </w:p>
    <w:p w:rsidR="004D45C3" w:rsidRDefault="009630BB">
      <w:pPr>
        <w:pStyle w:val="Heading1"/>
        <w:rPr>
          <w:rFonts w:ascii="Arial Black" w:hAnsi="Arial Black"/>
          <w:sz w:val="32"/>
          <w:u w:val="single"/>
        </w:rPr>
      </w:pPr>
      <w:r w:rsidRPr="00BF265F">
        <w:rPr>
          <w:rFonts w:ascii="Arial Black" w:hAnsi="Arial Black"/>
          <w:sz w:val="32"/>
          <w:u w:val="single"/>
        </w:rPr>
        <w:t>6. Dataset Overview</w:t>
      </w:r>
      <w:r w:rsidR="00BF265F">
        <w:rPr>
          <w:rFonts w:ascii="Arial Black" w:hAnsi="Arial Black"/>
          <w:sz w:val="32"/>
          <w:u w:val="single"/>
        </w:rPr>
        <w:t>:</w:t>
      </w:r>
    </w:p>
    <w:p w:rsidR="00BF265F" w:rsidRPr="00BF265F" w:rsidRDefault="00BF265F" w:rsidP="00BF265F"/>
    <w:p w:rsidR="00BF265F" w:rsidRPr="00BF265F" w:rsidRDefault="009630BB" w:rsidP="00BF26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F265F">
        <w:rPr>
          <w:rFonts w:ascii="Times New Roman" w:hAnsi="Times New Roman" w:cs="Times New Roman"/>
          <w:sz w:val="28"/>
          <w:szCs w:val="28"/>
        </w:rPr>
        <w:t xml:space="preserve"> Total Rows: ~</w:t>
      </w:r>
      <w:r w:rsidR="00BF265F" w:rsidRPr="00BF265F">
        <w:rPr>
          <w:rFonts w:ascii="Times New Roman" w:hAnsi="Times New Roman" w:cs="Times New Roman"/>
          <w:sz w:val="28"/>
          <w:szCs w:val="28"/>
        </w:rPr>
        <w:t>1200000</w:t>
      </w:r>
    </w:p>
    <w:p w:rsidR="00BF265F" w:rsidRPr="00BF265F" w:rsidRDefault="009630BB" w:rsidP="00BF26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F265F">
        <w:rPr>
          <w:rFonts w:ascii="Times New Roman" w:hAnsi="Times New Roman" w:cs="Times New Roman"/>
          <w:sz w:val="28"/>
          <w:szCs w:val="28"/>
        </w:rPr>
        <w:t xml:space="preserve"> Target Variable: Premium Amount</w:t>
      </w:r>
    </w:p>
    <w:p w:rsidR="00BF265F" w:rsidRPr="00BF265F" w:rsidRDefault="009630BB" w:rsidP="00BF26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F265F">
        <w:rPr>
          <w:rFonts w:ascii="Times New Roman" w:hAnsi="Times New Roman" w:cs="Times New Roman"/>
          <w:sz w:val="28"/>
          <w:szCs w:val="28"/>
        </w:rPr>
        <w:t xml:space="preserve"> Features: Age, Income, Gender, Education, Health Score, Vehicle Age, </w:t>
      </w:r>
      <w:r w:rsidRPr="00BF265F">
        <w:rPr>
          <w:rFonts w:ascii="Times New Roman" w:hAnsi="Times New Roman" w:cs="Times New Roman"/>
          <w:sz w:val="28"/>
          <w:szCs w:val="28"/>
        </w:rPr>
        <w:t>Credit Score, Previous Claims, etc.</w:t>
      </w:r>
    </w:p>
    <w:p w:rsidR="00BF265F" w:rsidRPr="00BF265F" w:rsidRDefault="009630BB" w:rsidP="00BF26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F265F">
        <w:rPr>
          <w:rFonts w:ascii="Times New Roman" w:hAnsi="Times New Roman" w:cs="Times New Roman"/>
          <w:sz w:val="28"/>
          <w:szCs w:val="28"/>
        </w:rPr>
        <w:t>Type: Mix of categorical, numerical, and textual data</w:t>
      </w:r>
    </w:p>
    <w:p w:rsidR="004D45C3" w:rsidRPr="00BF265F" w:rsidRDefault="009630BB" w:rsidP="00BF26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F265F">
        <w:rPr>
          <w:rFonts w:ascii="Times New Roman" w:hAnsi="Times New Roman" w:cs="Times New Roman"/>
          <w:sz w:val="28"/>
          <w:szCs w:val="28"/>
        </w:rPr>
        <w:t xml:space="preserve"> Issues Handled: Missing values, skewed distributions, encoding categorical variables</w:t>
      </w:r>
      <w:r w:rsidRPr="00BF265F">
        <w:rPr>
          <w:rFonts w:ascii="Times New Roman" w:hAnsi="Times New Roman" w:cs="Times New Roman"/>
          <w:sz w:val="28"/>
          <w:szCs w:val="28"/>
        </w:rPr>
        <w:br/>
      </w:r>
    </w:p>
    <w:p w:rsidR="004D45C3" w:rsidRPr="00BF265F" w:rsidRDefault="009630BB">
      <w:pPr>
        <w:pStyle w:val="Heading1"/>
        <w:rPr>
          <w:rFonts w:ascii="Arial Black" w:hAnsi="Arial Black"/>
          <w:sz w:val="32"/>
          <w:szCs w:val="36"/>
          <w:u w:val="single"/>
        </w:rPr>
      </w:pPr>
      <w:r w:rsidRPr="00BF265F">
        <w:rPr>
          <w:rFonts w:ascii="Arial Black" w:hAnsi="Arial Black"/>
          <w:sz w:val="32"/>
          <w:szCs w:val="36"/>
          <w:u w:val="single"/>
        </w:rPr>
        <w:t>7. Approach</w:t>
      </w:r>
      <w:r w:rsidR="00BF265F">
        <w:rPr>
          <w:rFonts w:ascii="Arial Black" w:hAnsi="Arial Black"/>
          <w:sz w:val="32"/>
          <w:szCs w:val="36"/>
          <w:u w:val="single"/>
        </w:rPr>
        <w:t>:</w:t>
      </w:r>
    </w:p>
    <w:p w:rsidR="004D45C3" w:rsidRPr="00BF265F" w:rsidRDefault="009630BB">
      <w:pPr>
        <w:rPr>
          <w:rFonts w:ascii="Times New Roman" w:hAnsi="Times New Roman" w:cs="Times New Roman"/>
          <w:sz w:val="28"/>
          <w:szCs w:val="28"/>
        </w:rPr>
      </w:pPr>
      <w:r w:rsidRPr="00BF265F">
        <w:rPr>
          <w:rFonts w:ascii="Times New Roman" w:hAnsi="Times New Roman" w:cs="Times New Roman"/>
          <w:sz w:val="28"/>
          <w:szCs w:val="28"/>
        </w:rPr>
        <w:br/>
      </w:r>
      <w:r w:rsidRPr="00BF265F">
        <w:rPr>
          <w:rFonts w:ascii="Segoe UI Emoji" w:hAnsi="Segoe UI Emoji" w:cs="Segoe UI Emoji"/>
          <w:b/>
          <w:sz w:val="28"/>
          <w:szCs w:val="28"/>
        </w:rPr>
        <w:t>📌</w:t>
      </w:r>
      <w:r w:rsidRPr="00BF265F">
        <w:rPr>
          <w:rFonts w:ascii="Times New Roman" w:hAnsi="Times New Roman" w:cs="Times New Roman"/>
          <w:b/>
          <w:sz w:val="28"/>
          <w:szCs w:val="28"/>
        </w:rPr>
        <w:t xml:space="preserve"> Step 1: Data Understanding</w:t>
      </w:r>
      <w:r w:rsidRPr="00BF265F">
        <w:rPr>
          <w:rFonts w:ascii="Times New Roman" w:hAnsi="Times New Roman" w:cs="Times New Roman"/>
          <w:sz w:val="28"/>
          <w:szCs w:val="28"/>
        </w:rPr>
        <w:br/>
        <w:t>- Performed EDA to find correlati</w:t>
      </w:r>
      <w:r w:rsidRPr="00BF265F">
        <w:rPr>
          <w:rFonts w:ascii="Times New Roman" w:hAnsi="Times New Roman" w:cs="Times New Roman"/>
          <w:sz w:val="28"/>
          <w:szCs w:val="28"/>
        </w:rPr>
        <w:t>ons, missing values, skewness</w:t>
      </w:r>
      <w:r w:rsidRPr="00BF265F">
        <w:rPr>
          <w:rFonts w:ascii="Times New Roman" w:hAnsi="Times New Roman" w:cs="Times New Roman"/>
          <w:sz w:val="28"/>
          <w:szCs w:val="28"/>
        </w:rPr>
        <w:br/>
        <w:t>- Visualized distributions and relationships</w:t>
      </w:r>
      <w:r w:rsidRPr="00BF265F">
        <w:rPr>
          <w:rFonts w:ascii="Times New Roman" w:hAnsi="Times New Roman" w:cs="Times New Roman"/>
          <w:sz w:val="28"/>
          <w:szCs w:val="28"/>
        </w:rPr>
        <w:br/>
      </w:r>
      <w:r w:rsidRPr="00BF265F">
        <w:rPr>
          <w:rFonts w:ascii="Times New Roman" w:hAnsi="Times New Roman" w:cs="Times New Roman"/>
          <w:sz w:val="28"/>
          <w:szCs w:val="28"/>
        </w:rPr>
        <w:br/>
      </w:r>
      <w:r w:rsidRPr="00BF265F">
        <w:rPr>
          <w:rFonts w:ascii="Segoe UI Emoji" w:hAnsi="Segoe UI Emoji" w:cs="Segoe UI Emoji"/>
          <w:b/>
          <w:sz w:val="28"/>
          <w:szCs w:val="28"/>
        </w:rPr>
        <w:t>📌</w:t>
      </w:r>
      <w:r w:rsidRPr="00BF265F">
        <w:rPr>
          <w:rFonts w:ascii="Times New Roman" w:hAnsi="Times New Roman" w:cs="Times New Roman"/>
          <w:b/>
          <w:sz w:val="28"/>
          <w:szCs w:val="28"/>
        </w:rPr>
        <w:t xml:space="preserve"> Step 2: Data Preprocessing</w:t>
      </w:r>
      <w:r w:rsidRPr="00BF265F">
        <w:rPr>
          <w:rFonts w:ascii="Times New Roman" w:hAnsi="Times New Roman" w:cs="Times New Roman"/>
          <w:sz w:val="28"/>
          <w:szCs w:val="28"/>
        </w:rPr>
        <w:br/>
        <w:t>- Handled missing values using median/mode</w:t>
      </w:r>
      <w:r w:rsidRPr="00BF265F">
        <w:rPr>
          <w:rFonts w:ascii="Times New Roman" w:hAnsi="Times New Roman" w:cs="Times New Roman"/>
          <w:sz w:val="28"/>
          <w:szCs w:val="28"/>
        </w:rPr>
        <w:br/>
        <w:t>- One-hot and ordinal encoding used for categorical features</w:t>
      </w:r>
      <w:r w:rsidRPr="00BF265F">
        <w:rPr>
          <w:rFonts w:ascii="Times New Roman" w:hAnsi="Times New Roman" w:cs="Times New Roman"/>
          <w:sz w:val="28"/>
          <w:szCs w:val="28"/>
        </w:rPr>
        <w:br/>
        <w:t xml:space="preserve">- Log transformation applied to skewed target </w:t>
      </w:r>
      <w:r w:rsidRPr="00BF265F">
        <w:rPr>
          <w:rFonts w:ascii="Times New Roman" w:hAnsi="Times New Roman" w:cs="Times New Roman"/>
          <w:sz w:val="28"/>
          <w:szCs w:val="28"/>
        </w:rPr>
        <w:t>(Premium Amount)</w:t>
      </w:r>
      <w:r w:rsidRPr="00BF265F">
        <w:rPr>
          <w:rFonts w:ascii="Times New Roman" w:hAnsi="Times New Roman" w:cs="Times New Roman"/>
          <w:sz w:val="28"/>
          <w:szCs w:val="28"/>
        </w:rPr>
        <w:br/>
        <w:t>- Data split into 80% training, 20% testing</w:t>
      </w:r>
      <w:r w:rsidRPr="00BF265F">
        <w:rPr>
          <w:rFonts w:ascii="Times New Roman" w:hAnsi="Times New Roman" w:cs="Times New Roman"/>
          <w:sz w:val="28"/>
          <w:szCs w:val="28"/>
        </w:rPr>
        <w:br/>
      </w:r>
      <w:r w:rsidRPr="00BF265F">
        <w:rPr>
          <w:rFonts w:ascii="Times New Roman" w:hAnsi="Times New Roman" w:cs="Times New Roman"/>
          <w:sz w:val="28"/>
          <w:szCs w:val="28"/>
        </w:rPr>
        <w:br/>
      </w:r>
      <w:r w:rsidRPr="00BF265F">
        <w:rPr>
          <w:rFonts w:ascii="Segoe UI Emoji" w:hAnsi="Segoe UI Emoji" w:cs="Segoe UI Emoji"/>
          <w:b/>
          <w:sz w:val="28"/>
          <w:szCs w:val="28"/>
        </w:rPr>
        <w:lastRenderedPageBreak/>
        <w:t>📌</w:t>
      </w:r>
      <w:r w:rsidRPr="00BF265F">
        <w:rPr>
          <w:rFonts w:ascii="Times New Roman" w:hAnsi="Times New Roman" w:cs="Times New Roman"/>
          <w:b/>
          <w:sz w:val="28"/>
          <w:szCs w:val="28"/>
        </w:rPr>
        <w:t xml:space="preserve"> Step 3: Model Building</w:t>
      </w:r>
      <w:r w:rsidRPr="00BF265F">
        <w:rPr>
          <w:rFonts w:ascii="Times New Roman" w:hAnsi="Times New Roman" w:cs="Times New Roman"/>
          <w:sz w:val="28"/>
          <w:szCs w:val="28"/>
        </w:rPr>
        <w:br/>
        <w:t>- Tried:</w:t>
      </w:r>
      <w:r w:rsidRPr="00BF265F">
        <w:rPr>
          <w:rFonts w:ascii="Times New Roman" w:hAnsi="Times New Roman" w:cs="Times New Roman"/>
          <w:sz w:val="28"/>
          <w:szCs w:val="28"/>
        </w:rPr>
        <w:br/>
        <w:t xml:space="preserve">  - Linear Regression</w:t>
      </w:r>
      <w:r w:rsidRPr="00BF265F">
        <w:rPr>
          <w:rFonts w:ascii="Times New Roman" w:hAnsi="Times New Roman" w:cs="Times New Roman"/>
          <w:sz w:val="28"/>
          <w:szCs w:val="28"/>
        </w:rPr>
        <w:br/>
        <w:t xml:space="preserve">  - Decision Tree</w:t>
      </w:r>
      <w:r w:rsidRPr="00BF265F">
        <w:rPr>
          <w:rFonts w:ascii="Times New Roman" w:hAnsi="Times New Roman" w:cs="Times New Roman"/>
          <w:sz w:val="28"/>
          <w:szCs w:val="28"/>
        </w:rPr>
        <w:br/>
        <w:t xml:space="preserve">  - Random Forest</w:t>
      </w:r>
      <w:r w:rsidRPr="00BF265F">
        <w:rPr>
          <w:rFonts w:ascii="Times New Roman" w:hAnsi="Times New Roman" w:cs="Times New Roman"/>
          <w:sz w:val="28"/>
          <w:szCs w:val="28"/>
        </w:rPr>
        <w:br/>
        <w:t xml:space="preserve">  - XGBoost</w:t>
      </w:r>
      <w:r w:rsidRPr="00BF265F">
        <w:rPr>
          <w:rFonts w:ascii="Times New Roman" w:hAnsi="Times New Roman" w:cs="Times New Roman"/>
          <w:sz w:val="28"/>
          <w:szCs w:val="28"/>
        </w:rPr>
        <w:br/>
      </w:r>
      <w:r w:rsidRPr="00BF265F">
        <w:rPr>
          <w:rFonts w:ascii="Times New Roman" w:hAnsi="Times New Roman" w:cs="Times New Roman"/>
          <w:sz w:val="28"/>
          <w:szCs w:val="28"/>
        </w:rPr>
        <w:br/>
      </w:r>
      <w:r w:rsidRPr="00BF265F">
        <w:rPr>
          <w:rFonts w:ascii="Segoe UI Emoji" w:hAnsi="Segoe UI Emoji" w:cs="Segoe UI Emoji"/>
          <w:b/>
          <w:sz w:val="28"/>
          <w:szCs w:val="28"/>
        </w:rPr>
        <w:t>📌</w:t>
      </w:r>
      <w:r w:rsidRPr="00BF265F">
        <w:rPr>
          <w:rFonts w:ascii="Times New Roman" w:hAnsi="Times New Roman" w:cs="Times New Roman"/>
          <w:b/>
          <w:sz w:val="28"/>
          <w:szCs w:val="28"/>
        </w:rPr>
        <w:t xml:space="preserve"> Step 4: Hyperparameter Tuning</w:t>
      </w:r>
      <w:r w:rsidRPr="00BF265F">
        <w:rPr>
          <w:rFonts w:ascii="Times New Roman" w:hAnsi="Times New Roman" w:cs="Times New Roman"/>
          <w:sz w:val="28"/>
          <w:szCs w:val="28"/>
        </w:rPr>
        <w:br/>
        <w:t>- Used RandomizedSearchCV</w:t>
      </w:r>
      <w:r w:rsidRPr="00BF265F">
        <w:rPr>
          <w:rFonts w:ascii="Times New Roman" w:hAnsi="Times New Roman" w:cs="Times New Roman"/>
          <w:sz w:val="28"/>
          <w:szCs w:val="28"/>
        </w:rPr>
        <w:br/>
        <w:t>- Tuned parameters like max_d</w:t>
      </w:r>
      <w:r w:rsidRPr="00BF265F">
        <w:rPr>
          <w:rFonts w:ascii="Times New Roman" w:hAnsi="Times New Roman" w:cs="Times New Roman"/>
          <w:sz w:val="28"/>
          <w:szCs w:val="28"/>
        </w:rPr>
        <w:t>epth, learning_rate, gamma, etc.</w:t>
      </w:r>
      <w:r w:rsidRPr="00BF265F">
        <w:rPr>
          <w:rFonts w:ascii="Times New Roman" w:hAnsi="Times New Roman" w:cs="Times New Roman"/>
          <w:sz w:val="28"/>
          <w:szCs w:val="28"/>
        </w:rPr>
        <w:br/>
        <w:t>- Best score (XGBoost): R² ≈ 0.07</w:t>
      </w:r>
      <w:r w:rsidRPr="00BF265F">
        <w:rPr>
          <w:rFonts w:ascii="Times New Roman" w:hAnsi="Times New Roman" w:cs="Times New Roman"/>
          <w:sz w:val="28"/>
          <w:szCs w:val="28"/>
        </w:rPr>
        <w:br/>
      </w:r>
      <w:r w:rsidRPr="00BF265F">
        <w:rPr>
          <w:rFonts w:ascii="Times New Roman" w:hAnsi="Times New Roman" w:cs="Times New Roman"/>
          <w:sz w:val="28"/>
          <w:szCs w:val="28"/>
        </w:rPr>
        <w:br/>
      </w:r>
      <w:r w:rsidRPr="00BF265F">
        <w:rPr>
          <w:rFonts w:ascii="Segoe UI Emoji" w:hAnsi="Segoe UI Emoji" w:cs="Segoe UI Emoji"/>
          <w:b/>
          <w:sz w:val="28"/>
          <w:szCs w:val="28"/>
        </w:rPr>
        <w:t>📌</w:t>
      </w:r>
      <w:r w:rsidRPr="00BF265F">
        <w:rPr>
          <w:rFonts w:ascii="Times New Roman" w:hAnsi="Times New Roman" w:cs="Times New Roman"/>
          <w:b/>
          <w:sz w:val="28"/>
          <w:szCs w:val="28"/>
        </w:rPr>
        <w:t xml:space="preserve"> Step 5: Model Deployment</w:t>
      </w:r>
      <w:r w:rsidRPr="00BF265F">
        <w:rPr>
          <w:rFonts w:ascii="Times New Roman" w:hAnsi="Times New Roman" w:cs="Times New Roman"/>
          <w:sz w:val="28"/>
          <w:szCs w:val="28"/>
        </w:rPr>
        <w:br/>
        <w:t>- Deployed using Streamlit</w:t>
      </w:r>
      <w:r w:rsidRPr="00BF265F">
        <w:rPr>
          <w:rFonts w:ascii="Times New Roman" w:hAnsi="Times New Roman" w:cs="Times New Roman"/>
          <w:sz w:val="28"/>
          <w:szCs w:val="28"/>
        </w:rPr>
        <w:br/>
        <w:t>- Built a clean UI with dropdowns and number inputs</w:t>
      </w:r>
      <w:r w:rsidRPr="00BF265F">
        <w:rPr>
          <w:rFonts w:ascii="Times New Roman" w:hAnsi="Times New Roman" w:cs="Times New Roman"/>
          <w:sz w:val="28"/>
          <w:szCs w:val="28"/>
        </w:rPr>
        <w:br/>
        <w:t>- Predicted and inverse-transformed (exp) the log of the premium</w:t>
      </w:r>
      <w:r w:rsidRPr="00BF265F">
        <w:rPr>
          <w:rFonts w:ascii="Times New Roman" w:hAnsi="Times New Roman" w:cs="Times New Roman"/>
          <w:sz w:val="28"/>
          <w:szCs w:val="28"/>
        </w:rPr>
        <w:br/>
      </w:r>
    </w:p>
    <w:p w:rsidR="004D45C3" w:rsidRPr="00BF265F" w:rsidRDefault="009630BB">
      <w:pPr>
        <w:pStyle w:val="Heading1"/>
        <w:rPr>
          <w:rFonts w:ascii="Arial Black" w:hAnsi="Arial Black"/>
          <w:sz w:val="32"/>
          <w:szCs w:val="32"/>
          <w:u w:val="single"/>
        </w:rPr>
      </w:pPr>
      <w:r w:rsidRPr="00BF265F">
        <w:rPr>
          <w:rFonts w:ascii="Arial Black" w:hAnsi="Arial Black"/>
          <w:sz w:val="32"/>
          <w:szCs w:val="32"/>
          <w:u w:val="single"/>
        </w:rPr>
        <w:t>8. Final Stream</w:t>
      </w:r>
      <w:r w:rsidR="00BF265F">
        <w:rPr>
          <w:rFonts w:ascii="Arial Black" w:hAnsi="Arial Black"/>
          <w:sz w:val="32"/>
          <w:szCs w:val="32"/>
          <w:u w:val="single"/>
        </w:rPr>
        <w:t>-</w:t>
      </w:r>
      <w:r w:rsidRPr="00BF265F">
        <w:rPr>
          <w:rFonts w:ascii="Arial Black" w:hAnsi="Arial Black"/>
          <w:sz w:val="32"/>
          <w:szCs w:val="32"/>
          <w:u w:val="single"/>
        </w:rPr>
        <w:t>lit App Features</w:t>
      </w:r>
      <w:r w:rsidR="00BF265F">
        <w:rPr>
          <w:rFonts w:ascii="Arial Black" w:hAnsi="Arial Black"/>
          <w:sz w:val="32"/>
          <w:szCs w:val="32"/>
          <w:u w:val="single"/>
        </w:rPr>
        <w:t>:</w:t>
      </w:r>
    </w:p>
    <w:p w:rsidR="004D45C3" w:rsidRDefault="009630BB">
      <w:pPr>
        <w:rPr>
          <w:rFonts w:ascii="Times New Roman" w:hAnsi="Times New Roman" w:cs="Times New Roman"/>
          <w:sz w:val="28"/>
          <w:szCs w:val="28"/>
        </w:rPr>
      </w:pPr>
      <w:r w:rsidRPr="00BF265F">
        <w:rPr>
          <w:rFonts w:ascii="Times New Roman" w:hAnsi="Times New Roman" w:cs="Times New Roman"/>
          <w:sz w:val="28"/>
          <w:szCs w:val="28"/>
        </w:rPr>
        <w:br/>
      </w:r>
      <w:r w:rsidRPr="00BF265F">
        <w:rPr>
          <w:rFonts w:ascii="Times New Roman" w:hAnsi="Times New Roman" w:cs="Times New Roman"/>
          <w:sz w:val="28"/>
          <w:szCs w:val="28"/>
        </w:rPr>
        <w:t xml:space="preserve"> </w:t>
      </w:r>
      <w:r w:rsidRPr="00BF265F">
        <w:rPr>
          <w:rFonts w:ascii="Segoe UI Emoji" w:hAnsi="Segoe UI Emoji" w:cs="Segoe UI Emoji"/>
          <w:sz w:val="28"/>
          <w:szCs w:val="28"/>
        </w:rPr>
        <w:t>✅</w:t>
      </w:r>
      <w:r w:rsidRPr="00BF265F">
        <w:rPr>
          <w:rFonts w:ascii="Times New Roman" w:hAnsi="Times New Roman" w:cs="Times New Roman"/>
          <w:sz w:val="28"/>
          <w:szCs w:val="28"/>
        </w:rPr>
        <w:t xml:space="preserve"> Real-time prediction</w:t>
      </w:r>
      <w:r w:rsidRPr="00BF265F">
        <w:rPr>
          <w:rFonts w:ascii="Times New Roman" w:hAnsi="Times New Roman" w:cs="Times New Roman"/>
          <w:sz w:val="28"/>
          <w:szCs w:val="28"/>
        </w:rPr>
        <w:br/>
      </w:r>
      <w:r w:rsidR="00BF265F">
        <w:rPr>
          <w:rFonts w:ascii="Times New Roman" w:hAnsi="Times New Roman" w:cs="Times New Roman"/>
          <w:sz w:val="28"/>
          <w:szCs w:val="28"/>
        </w:rPr>
        <w:t xml:space="preserve"> </w:t>
      </w:r>
      <w:r w:rsidRPr="00BF265F">
        <w:rPr>
          <w:rFonts w:ascii="Segoe UI Emoji" w:hAnsi="Segoe UI Emoji" w:cs="Segoe UI Emoji"/>
          <w:sz w:val="28"/>
          <w:szCs w:val="28"/>
        </w:rPr>
        <w:t>✅</w:t>
      </w:r>
      <w:r w:rsidRPr="00BF265F">
        <w:rPr>
          <w:rFonts w:ascii="Times New Roman" w:hAnsi="Times New Roman" w:cs="Times New Roman"/>
          <w:sz w:val="28"/>
          <w:szCs w:val="28"/>
        </w:rPr>
        <w:t xml:space="preserve"> Manual input for all user features</w:t>
      </w:r>
      <w:r w:rsidRPr="00BF265F">
        <w:rPr>
          <w:rFonts w:ascii="Times New Roman" w:hAnsi="Times New Roman" w:cs="Times New Roman"/>
          <w:sz w:val="28"/>
          <w:szCs w:val="28"/>
        </w:rPr>
        <w:br/>
      </w:r>
      <w:r w:rsidR="00BF265F">
        <w:rPr>
          <w:rFonts w:ascii="Times New Roman" w:hAnsi="Times New Roman" w:cs="Times New Roman"/>
          <w:sz w:val="28"/>
          <w:szCs w:val="28"/>
        </w:rPr>
        <w:t xml:space="preserve"> </w:t>
      </w:r>
      <w:r w:rsidRPr="00BF265F">
        <w:rPr>
          <w:rFonts w:ascii="Segoe UI Emoji" w:hAnsi="Segoe UI Emoji" w:cs="Segoe UI Emoji"/>
          <w:sz w:val="28"/>
          <w:szCs w:val="28"/>
        </w:rPr>
        <w:t>✅</w:t>
      </w:r>
      <w:r w:rsidRPr="00BF265F">
        <w:rPr>
          <w:rFonts w:ascii="Times New Roman" w:hAnsi="Times New Roman" w:cs="Times New Roman"/>
          <w:sz w:val="28"/>
          <w:szCs w:val="28"/>
        </w:rPr>
        <w:t xml:space="preserve"> Dynamic insurance premium shown on click</w:t>
      </w:r>
      <w:r w:rsidRPr="00BF265F">
        <w:rPr>
          <w:rFonts w:ascii="Times New Roman" w:hAnsi="Times New Roman" w:cs="Times New Roman"/>
          <w:sz w:val="28"/>
          <w:szCs w:val="28"/>
        </w:rPr>
        <w:br/>
      </w:r>
      <w:r w:rsidR="00BF265F">
        <w:rPr>
          <w:rFonts w:ascii="Times New Roman" w:hAnsi="Times New Roman" w:cs="Times New Roman"/>
          <w:sz w:val="28"/>
          <w:szCs w:val="28"/>
        </w:rPr>
        <w:t xml:space="preserve"> </w:t>
      </w:r>
      <w:r w:rsidRPr="00BF265F">
        <w:rPr>
          <w:rFonts w:ascii="Segoe UI Emoji" w:hAnsi="Segoe UI Emoji" w:cs="Segoe UI Emoji"/>
          <w:sz w:val="28"/>
          <w:szCs w:val="28"/>
        </w:rPr>
        <w:t>✅</w:t>
      </w:r>
      <w:r w:rsidRPr="00BF265F">
        <w:rPr>
          <w:rFonts w:ascii="Times New Roman" w:hAnsi="Times New Roman" w:cs="Times New Roman"/>
          <w:sz w:val="28"/>
          <w:szCs w:val="28"/>
        </w:rPr>
        <w:t xml:space="preserve"> Supports log-transformed model output</w:t>
      </w:r>
      <w:r w:rsidRPr="00BF265F">
        <w:rPr>
          <w:rFonts w:ascii="Times New Roman" w:hAnsi="Times New Roman" w:cs="Times New Roman"/>
          <w:sz w:val="28"/>
          <w:szCs w:val="28"/>
        </w:rPr>
        <w:br/>
      </w:r>
    </w:p>
    <w:p w:rsidR="00BF265F" w:rsidRDefault="00BF265F">
      <w:pPr>
        <w:rPr>
          <w:rFonts w:ascii="Times New Roman" w:hAnsi="Times New Roman" w:cs="Times New Roman"/>
          <w:sz w:val="28"/>
          <w:szCs w:val="28"/>
        </w:rPr>
      </w:pPr>
    </w:p>
    <w:p w:rsidR="00BF265F" w:rsidRDefault="00BF265F">
      <w:pPr>
        <w:rPr>
          <w:rFonts w:ascii="Times New Roman" w:hAnsi="Times New Roman" w:cs="Times New Roman"/>
          <w:sz w:val="28"/>
          <w:szCs w:val="28"/>
        </w:rPr>
      </w:pPr>
    </w:p>
    <w:p w:rsidR="00BF265F" w:rsidRDefault="00BF265F">
      <w:pPr>
        <w:rPr>
          <w:rFonts w:ascii="Times New Roman" w:hAnsi="Times New Roman" w:cs="Times New Roman"/>
          <w:sz w:val="28"/>
          <w:szCs w:val="28"/>
        </w:rPr>
      </w:pPr>
    </w:p>
    <w:p w:rsidR="00BF265F" w:rsidRPr="00BF265F" w:rsidRDefault="00BF265F">
      <w:pPr>
        <w:rPr>
          <w:rFonts w:ascii="Times New Roman" w:hAnsi="Times New Roman" w:cs="Times New Roman"/>
          <w:sz w:val="28"/>
          <w:szCs w:val="28"/>
        </w:rPr>
      </w:pPr>
    </w:p>
    <w:p w:rsidR="004D45C3" w:rsidRDefault="009630BB">
      <w:pPr>
        <w:pStyle w:val="Heading1"/>
        <w:rPr>
          <w:rFonts w:ascii="Arial Black" w:hAnsi="Arial Black"/>
          <w:sz w:val="32"/>
          <w:szCs w:val="32"/>
          <w:u w:val="single"/>
        </w:rPr>
      </w:pPr>
      <w:r w:rsidRPr="00BF265F">
        <w:rPr>
          <w:rFonts w:ascii="Arial Black" w:hAnsi="Arial Black"/>
          <w:sz w:val="32"/>
          <w:szCs w:val="32"/>
          <w:u w:val="single"/>
        </w:rPr>
        <w:lastRenderedPageBreak/>
        <w:t>9. Evaluation Metrics</w:t>
      </w:r>
      <w:r w:rsidR="00BF265F">
        <w:rPr>
          <w:rFonts w:ascii="Arial Black" w:hAnsi="Arial Black"/>
          <w:sz w:val="32"/>
          <w:szCs w:val="32"/>
          <w:u w:val="single"/>
        </w:rPr>
        <w:t>:</w:t>
      </w:r>
    </w:p>
    <w:p w:rsidR="00BF265F" w:rsidRPr="00BF265F" w:rsidRDefault="00BF265F" w:rsidP="00BF265F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D45C3" w:rsidRPr="00BF265F" w:rsidTr="004D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D45C3" w:rsidRPr="00BF265F" w:rsidRDefault="00963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65F">
              <w:rPr>
                <w:rFonts w:ascii="Times New Roman" w:hAnsi="Times New Roman" w:cs="Times New Roman"/>
                <w:sz w:val="28"/>
                <w:szCs w:val="28"/>
              </w:rPr>
              <w:t>Metric</w:t>
            </w:r>
          </w:p>
        </w:tc>
        <w:tc>
          <w:tcPr>
            <w:tcW w:w="4320" w:type="dxa"/>
          </w:tcPr>
          <w:p w:rsidR="004D45C3" w:rsidRPr="00BF265F" w:rsidRDefault="00963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265F">
              <w:rPr>
                <w:rFonts w:ascii="Times New Roman" w:hAnsi="Times New Roman" w:cs="Times New Roman"/>
                <w:sz w:val="28"/>
                <w:szCs w:val="28"/>
              </w:rPr>
              <w:t>Value (XGBoost after tuning)</w:t>
            </w:r>
          </w:p>
        </w:tc>
      </w:tr>
      <w:tr w:rsidR="004D45C3" w:rsidRPr="00BF265F" w:rsidTr="004D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D45C3" w:rsidRPr="00BF265F" w:rsidRDefault="00963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65F">
              <w:rPr>
                <w:rFonts w:ascii="Times New Roman" w:hAnsi="Times New Roman" w:cs="Times New Roman"/>
                <w:sz w:val="28"/>
                <w:szCs w:val="28"/>
              </w:rPr>
              <w:t>R² Score</w:t>
            </w:r>
          </w:p>
        </w:tc>
        <w:tc>
          <w:tcPr>
            <w:tcW w:w="4320" w:type="dxa"/>
          </w:tcPr>
          <w:p w:rsidR="004D45C3" w:rsidRPr="00BF265F" w:rsidRDefault="00963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265F">
              <w:rPr>
                <w:rFonts w:ascii="Times New Roman" w:hAnsi="Times New Roman" w:cs="Times New Roman"/>
                <w:sz w:val="28"/>
                <w:szCs w:val="28"/>
              </w:rPr>
              <w:t>0.0709</w:t>
            </w:r>
          </w:p>
        </w:tc>
      </w:tr>
      <w:tr w:rsidR="004D45C3" w:rsidRPr="00BF265F" w:rsidTr="004D45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D45C3" w:rsidRPr="00BF265F" w:rsidRDefault="00963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65F">
              <w:rPr>
                <w:rFonts w:ascii="Times New Roman" w:hAnsi="Times New Roman" w:cs="Times New Roman"/>
                <w:sz w:val="28"/>
                <w:szCs w:val="28"/>
              </w:rPr>
              <w:t xml:space="preserve">MAE (Mean </w:t>
            </w:r>
            <w:r w:rsidRPr="00BF265F">
              <w:rPr>
                <w:rFonts w:ascii="Times New Roman" w:hAnsi="Times New Roman" w:cs="Times New Roman"/>
                <w:sz w:val="28"/>
                <w:szCs w:val="28"/>
              </w:rPr>
              <w:t>Absolute Error)</w:t>
            </w:r>
          </w:p>
        </w:tc>
        <w:tc>
          <w:tcPr>
            <w:tcW w:w="4320" w:type="dxa"/>
          </w:tcPr>
          <w:p w:rsidR="004D45C3" w:rsidRPr="00BF265F" w:rsidRDefault="009630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265F">
              <w:rPr>
                <w:rFonts w:ascii="Times New Roman" w:hAnsi="Times New Roman" w:cs="Times New Roman"/>
                <w:sz w:val="28"/>
                <w:szCs w:val="28"/>
              </w:rPr>
              <w:t>~0.75</w:t>
            </w:r>
          </w:p>
        </w:tc>
      </w:tr>
      <w:tr w:rsidR="004D45C3" w:rsidRPr="00BF265F" w:rsidTr="004D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D45C3" w:rsidRPr="00BF265F" w:rsidRDefault="00963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65F">
              <w:rPr>
                <w:rFonts w:ascii="Times New Roman" w:hAnsi="Times New Roman" w:cs="Times New Roman"/>
                <w:sz w:val="28"/>
                <w:szCs w:val="28"/>
              </w:rPr>
              <w:t>RMSE (Root Mean Squared Error)</w:t>
            </w:r>
          </w:p>
        </w:tc>
        <w:tc>
          <w:tcPr>
            <w:tcW w:w="4320" w:type="dxa"/>
          </w:tcPr>
          <w:p w:rsidR="004D45C3" w:rsidRPr="00BF265F" w:rsidRDefault="00963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265F">
              <w:rPr>
                <w:rFonts w:ascii="Times New Roman" w:hAnsi="Times New Roman" w:cs="Times New Roman"/>
                <w:sz w:val="28"/>
                <w:szCs w:val="28"/>
              </w:rPr>
              <w:t>~1.05</w:t>
            </w:r>
          </w:p>
        </w:tc>
      </w:tr>
      <w:tr w:rsidR="004D45C3" w:rsidRPr="00BF265F" w:rsidTr="004D45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D45C3" w:rsidRPr="00BF265F" w:rsidRDefault="00963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65F">
              <w:rPr>
                <w:rFonts w:ascii="Times New Roman" w:hAnsi="Times New Roman" w:cs="Times New Roman"/>
                <w:sz w:val="28"/>
                <w:szCs w:val="28"/>
              </w:rPr>
              <w:t>RMSLE (Logarithmic Error)</w:t>
            </w:r>
          </w:p>
        </w:tc>
        <w:tc>
          <w:tcPr>
            <w:tcW w:w="4320" w:type="dxa"/>
          </w:tcPr>
          <w:p w:rsidR="004D45C3" w:rsidRPr="00BF265F" w:rsidRDefault="009630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265F">
              <w:rPr>
                <w:rFonts w:ascii="Times New Roman" w:hAnsi="Times New Roman" w:cs="Times New Roman"/>
                <w:sz w:val="28"/>
                <w:szCs w:val="28"/>
              </w:rPr>
              <w:t>~0.16</w:t>
            </w:r>
          </w:p>
        </w:tc>
      </w:tr>
    </w:tbl>
    <w:p w:rsidR="00BF265F" w:rsidRDefault="00BF265F">
      <w:pPr>
        <w:pStyle w:val="Heading1"/>
      </w:pPr>
    </w:p>
    <w:p w:rsidR="004D45C3" w:rsidRPr="00BF265F" w:rsidRDefault="009630BB">
      <w:pPr>
        <w:pStyle w:val="Heading1"/>
        <w:rPr>
          <w:rFonts w:ascii="Arial Black" w:hAnsi="Arial Black"/>
          <w:sz w:val="32"/>
          <w:u w:val="single"/>
        </w:rPr>
      </w:pPr>
      <w:r w:rsidRPr="00BF265F">
        <w:rPr>
          <w:rFonts w:ascii="Arial Black" w:hAnsi="Arial Black"/>
          <w:sz w:val="32"/>
          <w:u w:val="single"/>
        </w:rPr>
        <w:t>10. Deliverables</w:t>
      </w:r>
      <w:r w:rsidR="00BF265F">
        <w:rPr>
          <w:rFonts w:ascii="Arial Black" w:hAnsi="Arial Black"/>
          <w:sz w:val="32"/>
          <w:u w:val="single"/>
        </w:rPr>
        <w:t>:</w:t>
      </w:r>
    </w:p>
    <w:p w:rsidR="00BF265F" w:rsidRPr="005675E5" w:rsidRDefault="009630BB">
      <w:pPr>
        <w:rPr>
          <w:rFonts w:ascii="Times New Roman" w:hAnsi="Times New Roman" w:cs="Times New Roman"/>
          <w:sz w:val="28"/>
          <w:szCs w:val="28"/>
        </w:rPr>
      </w:pPr>
      <w:r>
        <w:br/>
      </w:r>
      <w:r w:rsidR="00BF265F" w:rsidRPr="005675E5">
        <w:rPr>
          <w:rFonts w:ascii="Times New Roman" w:hAnsi="Times New Roman" w:cs="Times New Roman"/>
          <w:sz w:val="28"/>
          <w:szCs w:val="28"/>
        </w:rPr>
        <w:t xml:space="preserve"> </w:t>
      </w:r>
      <w:r w:rsidRPr="005675E5">
        <w:rPr>
          <w:rFonts w:ascii="Segoe UI Emoji" w:hAnsi="Segoe UI Emoji" w:cs="Segoe UI Emoji"/>
          <w:sz w:val="28"/>
          <w:szCs w:val="28"/>
        </w:rPr>
        <w:t>✅</w:t>
      </w:r>
      <w:r w:rsidRPr="005675E5">
        <w:rPr>
          <w:rFonts w:ascii="Times New Roman" w:hAnsi="Times New Roman" w:cs="Times New Roman"/>
          <w:sz w:val="28"/>
          <w:szCs w:val="28"/>
        </w:rPr>
        <w:t xml:space="preserve"> PROJECT_3_</w:t>
      </w:r>
      <w:proofErr w:type="gramStart"/>
      <w:r w:rsidRPr="005675E5">
        <w:rPr>
          <w:rFonts w:ascii="Times New Roman" w:hAnsi="Times New Roman" w:cs="Times New Roman"/>
          <w:sz w:val="28"/>
          <w:szCs w:val="28"/>
        </w:rPr>
        <w:t>ML.ipynb</w:t>
      </w:r>
      <w:proofErr w:type="gramEnd"/>
      <w:r w:rsidR="005675E5" w:rsidRPr="005675E5">
        <w:rPr>
          <w:rFonts w:ascii="Times New Roman" w:hAnsi="Times New Roman" w:cs="Times New Roman"/>
          <w:sz w:val="28"/>
          <w:szCs w:val="28"/>
        </w:rPr>
        <w:t xml:space="preserve"> for ML Models</w:t>
      </w:r>
      <w:r w:rsidRPr="005675E5">
        <w:rPr>
          <w:rFonts w:ascii="Times New Roman" w:hAnsi="Times New Roman" w:cs="Times New Roman"/>
          <w:sz w:val="28"/>
          <w:szCs w:val="28"/>
        </w:rPr>
        <w:t xml:space="preserve"> (Jupyter Notebook)</w:t>
      </w:r>
      <w:r w:rsidR="00BF265F" w:rsidRPr="005675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5E5" w:rsidRPr="005675E5" w:rsidRDefault="00BF265F">
      <w:pPr>
        <w:rPr>
          <w:rFonts w:ascii="Times New Roman" w:hAnsi="Times New Roman" w:cs="Times New Roman"/>
          <w:sz w:val="28"/>
          <w:szCs w:val="28"/>
        </w:rPr>
      </w:pPr>
      <w:r w:rsidRPr="005675E5">
        <w:rPr>
          <w:rFonts w:ascii="Times New Roman" w:hAnsi="Times New Roman" w:cs="Times New Roman"/>
          <w:sz w:val="28"/>
          <w:szCs w:val="28"/>
        </w:rPr>
        <w:t xml:space="preserve"> </w:t>
      </w:r>
      <w:r w:rsidRPr="005675E5">
        <w:rPr>
          <w:rFonts w:ascii="Segoe UI Emoji" w:hAnsi="Segoe UI Emoji" w:cs="Segoe UI Emoji"/>
          <w:sz w:val="28"/>
          <w:szCs w:val="28"/>
        </w:rPr>
        <w:t>✅</w:t>
      </w:r>
      <w:r w:rsidRPr="005675E5">
        <w:rPr>
          <w:rFonts w:ascii="Times New Roman" w:hAnsi="Times New Roman" w:cs="Times New Roman"/>
          <w:sz w:val="28"/>
          <w:szCs w:val="28"/>
        </w:rPr>
        <w:t xml:space="preserve"> </w:t>
      </w:r>
      <w:r w:rsidRPr="005675E5">
        <w:rPr>
          <w:rFonts w:ascii="Times New Roman" w:hAnsi="Times New Roman" w:cs="Times New Roman"/>
          <w:sz w:val="28"/>
          <w:szCs w:val="28"/>
        </w:rPr>
        <w:t>PROJECT_</w:t>
      </w:r>
      <w:proofErr w:type="gramStart"/>
      <w:r w:rsidRPr="005675E5">
        <w:rPr>
          <w:rFonts w:ascii="Times New Roman" w:hAnsi="Times New Roman" w:cs="Times New Roman"/>
          <w:sz w:val="28"/>
          <w:szCs w:val="28"/>
        </w:rPr>
        <w:t>3</w:t>
      </w:r>
      <w:r w:rsidRPr="005675E5">
        <w:rPr>
          <w:rFonts w:ascii="Times New Roman" w:hAnsi="Times New Roman" w:cs="Times New Roman"/>
          <w:sz w:val="28"/>
          <w:szCs w:val="28"/>
        </w:rPr>
        <w:t>.ipynb</w:t>
      </w:r>
      <w:proofErr w:type="gramEnd"/>
      <w:r w:rsidRPr="005675E5">
        <w:rPr>
          <w:rFonts w:ascii="Times New Roman" w:hAnsi="Times New Roman" w:cs="Times New Roman"/>
          <w:sz w:val="28"/>
          <w:szCs w:val="28"/>
        </w:rPr>
        <w:t xml:space="preserve"> for Data Preprocessing</w:t>
      </w:r>
      <w:r w:rsidR="005675E5" w:rsidRPr="005675E5">
        <w:rPr>
          <w:rFonts w:ascii="Times New Roman" w:hAnsi="Times New Roman" w:cs="Times New Roman"/>
          <w:sz w:val="28"/>
          <w:szCs w:val="28"/>
        </w:rPr>
        <w:t xml:space="preserve"> </w:t>
      </w:r>
      <w:r w:rsidRPr="005675E5">
        <w:rPr>
          <w:rFonts w:ascii="Times New Roman" w:hAnsi="Times New Roman" w:cs="Times New Roman"/>
          <w:sz w:val="28"/>
          <w:szCs w:val="28"/>
        </w:rPr>
        <w:t>(Jupyter Notebook)</w:t>
      </w:r>
    </w:p>
    <w:p w:rsidR="005675E5" w:rsidRPr="005675E5" w:rsidRDefault="005675E5">
      <w:pPr>
        <w:rPr>
          <w:rFonts w:ascii="Times New Roman" w:hAnsi="Times New Roman" w:cs="Times New Roman"/>
          <w:sz w:val="28"/>
          <w:szCs w:val="28"/>
        </w:rPr>
      </w:pPr>
      <w:r w:rsidRPr="005675E5">
        <w:rPr>
          <w:rFonts w:ascii="Times New Roman" w:hAnsi="Times New Roman" w:cs="Times New Roman"/>
          <w:sz w:val="28"/>
          <w:szCs w:val="28"/>
        </w:rPr>
        <w:t xml:space="preserve"> </w:t>
      </w:r>
      <w:r w:rsidR="009630BB" w:rsidRPr="005675E5">
        <w:rPr>
          <w:rFonts w:ascii="Segoe UI Emoji" w:hAnsi="Segoe UI Emoji" w:cs="Segoe UI Emoji"/>
          <w:sz w:val="28"/>
          <w:szCs w:val="28"/>
        </w:rPr>
        <w:t>✅</w:t>
      </w:r>
      <w:r w:rsidR="009630BB" w:rsidRPr="005675E5">
        <w:rPr>
          <w:rFonts w:ascii="Times New Roman" w:hAnsi="Times New Roman" w:cs="Times New Roman"/>
          <w:sz w:val="28"/>
          <w:szCs w:val="28"/>
        </w:rPr>
        <w:t xml:space="preserve"> Trained model: xgb_smartpremium_model.pkl</w:t>
      </w:r>
      <w:r w:rsidRPr="005675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5E5" w:rsidRPr="005675E5" w:rsidRDefault="005675E5">
      <w:pPr>
        <w:rPr>
          <w:rFonts w:ascii="Times New Roman" w:hAnsi="Times New Roman" w:cs="Times New Roman"/>
          <w:sz w:val="28"/>
          <w:szCs w:val="28"/>
        </w:rPr>
      </w:pPr>
      <w:r w:rsidRPr="005675E5">
        <w:rPr>
          <w:rFonts w:ascii="Times New Roman" w:hAnsi="Times New Roman" w:cs="Times New Roman"/>
          <w:sz w:val="28"/>
          <w:szCs w:val="28"/>
        </w:rPr>
        <w:t xml:space="preserve"> </w:t>
      </w:r>
      <w:r w:rsidR="009630BB" w:rsidRPr="005675E5">
        <w:rPr>
          <w:rFonts w:ascii="Segoe UI Emoji" w:hAnsi="Segoe UI Emoji" w:cs="Segoe UI Emoji"/>
          <w:sz w:val="28"/>
          <w:szCs w:val="28"/>
        </w:rPr>
        <w:t>✅</w:t>
      </w:r>
      <w:r w:rsidR="009630BB" w:rsidRPr="005675E5">
        <w:rPr>
          <w:rFonts w:ascii="Times New Roman" w:hAnsi="Times New Roman" w:cs="Times New Roman"/>
          <w:sz w:val="28"/>
          <w:szCs w:val="28"/>
        </w:rPr>
        <w:t xml:space="preserve"> Deployment script: my_script.py</w:t>
      </w:r>
    </w:p>
    <w:p w:rsidR="005675E5" w:rsidRPr="005675E5" w:rsidRDefault="005675E5">
      <w:pPr>
        <w:rPr>
          <w:rFonts w:ascii="Times New Roman" w:hAnsi="Times New Roman" w:cs="Times New Roman"/>
          <w:sz w:val="28"/>
          <w:szCs w:val="28"/>
        </w:rPr>
      </w:pPr>
      <w:r w:rsidRPr="005675E5">
        <w:rPr>
          <w:rFonts w:ascii="Times New Roman" w:hAnsi="Times New Roman" w:cs="Times New Roman"/>
          <w:sz w:val="28"/>
          <w:szCs w:val="28"/>
        </w:rPr>
        <w:t xml:space="preserve"> </w:t>
      </w:r>
      <w:r w:rsidR="009630BB" w:rsidRPr="005675E5">
        <w:rPr>
          <w:rFonts w:ascii="Segoe UI Emoji" w:hAnsi="Segoe UI Emoji" w:cs="Segoe UI Emoji"/>
          <w:sz w:val="28"/>
          <w:szCs w:val="28"/>
        </w:rPr>
        <w:t>✅</w:t>
      </w:r>
      <w:r w:rsidR="009630BB" w:rsidRPr="005675E5">
        <w:rPr>
          <w:rFonts w:ascii="Times New Roman" w:hAnsi="Times New Roman" w:cs="Times New Roman"/>
          <w:sz w:val="28"/>
          <w:szCs w:val="28"/>
        </w:rPr>
        <w:t xml:space="preserve"> Documentation (t</w:t>
      </w:r>
      <w:r w:rsidR="009630BB" w:rsidRPr="005675E5">
        <w:rPr>
          <w:rFonts w:ascii="Times New Roman" w:hAnsi="Times New Roman" w:cs="Times New Roman"/>
          <w:sz w:val="28"/>
          <w:szCs w:val="28"/>
        </w:rPr>
        <w:t>his file)</w:t>
      </w:r>
    </w:p>
    <w:p w:rsidR="004D45C3" w:rsidRPr="005675E5" w:rsidRDefault="005675E5">
      <w:pPr>
        <w:rPr>
          <w:rFonts w:ascii="Times New Roman" w:hAnsi="Times New Roman" w:cs="Times New Roman"/>
          <w:sz w:val="28"/>
          <w:szCs w:val="28"/>
        </w:rPr>
      </w:pPr>
      <w:r w:rsidRPr="005675E5">
        <w:rPr>
          <w:rFonts w:ascii="Times New Roman" w:hAnsi="Times New Roman" w:cs="Times New Roman"/>
          <w:sz w:val="28"/>
          <w:szCs w:val="28"/>
        </w:rPr>
        <w:t xml:space="preserve"> </w:t>
      </w:r>
      <w:r w:rsidR="009630BB" w:rsidRPr="005675E5">
        <w:rPr>
          <w:rFonts w:ascii="Segoe UI Emoji" w:hAnsi="Segoe UI Emoji" w:cs="Segoe UI Emoji"/>
          <w:sz w:val="28"/>
          <w:szCs w:val="28"/>
        </w:rPr>
        <w:t>✅</w:t>
      </w:r>
      <w:r w:rsidR="009630BB" w:rsidRPr="005675E5">
        <w:rPr>
          <w:rFonts w:ascii="Times New Roman" w:hAnsi="Times New Roman" w:cs="Times New Roman"/>
          <w:sz w:val="28"/>
          <w:szCs w:val="28"/>
        </w:rPr>
        <w:t xml:space="preserve"> Stream</w:t>
      </w:r>
      <w:r w:rsidRPr="005675E5">
        <w:rPr>
          <w:rFonts w:ascii="Times New Roman" w:hAnsi="Times New Roman" w:cs="Times New Roman"/>
          <w:sz w:val="28"/>
          <w:szCs w:val="28"/>
        </w:rPr>
        <w:t>-</w:t>
      </w:r>
      <w:r w:rsidR="009630BB" w:rsidRPr="005675E5">
        <w:rPr>
          <w:rFonts w:ascii="Times New Roman" w:hAnsi="Times New Roman" w:cs="Times New Roman"/>
          <w:sz w:val="28"/>
          <w:szCs w:val="28"/>
        </w:rPr>
        <w:t>lit app demo</w:t>
      </w:r>
      <w:r w:rsidR="009630BB" w:rsidRPr="005675E5">
        <w:rPr>
          <w:rFonts w:ascii="Times New Roman" w:hAnsi="Times New Roman" w:cs="Times New Roman"/>
          <w:sz w:val="28"/>
          <w:szCs w:val="28"/>
        </w:rPr>
        <w:br/>
      </w:r>
    </w:p>
    <w:p w:rsidR="004D45C3" w:rsidRPr="005675E5" w:rsidRDefault="009630BB">
      <w:pPr>
        <w:pStyle w:val="Heading1"/>
        <w:rPr>
          <w:rFonts w:ascii="Arial Black" w:hAnsi="Arial Black"/>
          <w:sz w:val="32"/>
          <w:u w:val="single"/>
        </w:rPr>
      </w:pPr>
      <w:r w:rsidRPr="005675E5">
        <w:rPr>
          <w:rFonts w:ascii="Arial Black" w:hAnsi="Arial Black"/>
          <w:sz w:val="32"/>
          <w:u w:val="single"/>
        </w:rPr>
        <w:t>11. Learnings</w:t>
      </w:r>
      <w:r w:rsidR="005675E5">
        <w:rPr>
          <w:rFonts w:ascii="Arial Black" w:hAnsi="Arial Black"/>
          <w:sz w:val="32"/>
          <w:u w:val="single"/>
        </w:rPr>
        <w:t>:</w:t>
      </w:r>
    </w:p>
    <w:p w:rsidR="005675E5" w:rsidRDefault="009630BB" w:rsidP="005675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675E5">
        <w:rPr>
          <w:rFonts w:ascii="Times New Roman" w:hAnsi="Times New Roman" w:cs="Times New Roman"/>
          <w:sz w:val="28"/>
          <w:szCs w:val="28"/>
        </w:rPr>
        <w:t xml:space="preserve"> Practical understanding of real-world data preprocessing</w:t>
      </w:r>
    </w:p>
    <w:p w:rsidR="005675E5" w:rsidRDefault="009630BB" w:rsidP="005675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675E5">
        <w:rPr>
          <w:rFonts w:ascii="Times New Roman" w:hAnsi="Times New Roman" w:cs="Times New Roman"/>
          <w:sz w:val="28"/>
          <w:szCs w:val="28"/>
        </w:rPr>
        <w:t xml:space="preserve"> Choosing appropriate encoders and transformations</w:t>
      </w:r>
    </w:p>
    <w:p w:rsidR="005675E5" w:rsidRDefault="005675E5" w:rsidP="005675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0BB" w:rsidRPr="005675E5">
        <w:rPr>
          <w:rFonts w:ascii="Times New Roman" w:hAnsi="Times New Roman" w:cs="Times New Roman"/>
          <w:sz w:val="28"/>
          <w:szCs w:val="28"/>
        </w:rPr>
        <w:t>Building pipelines and tuning hyperparameters</w:t>
      </w:r>
    </w:p>
    <w:p w:rsidR="004D45C3" w:rsidRPr="005675E5" w:rsidRDefault="009630BB" w:rsidP="005675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675E5">
        <w:rPr>
          <w:rFonts w:ascii="Times New Roman" w:hAnsi="Times New Roman" w:cs="Times New Roman"/>
          <w:sz w:val="28"/>
          <w:szCs w:val="28"/>
        </w:rPr>
        <w:t xml:space="preserve"> Streamlit deployment and packaging a full ML p</w:t>
      </w:r>
      <w:r w:rsidRPr="005675E5">
        <w:rPr>
          <w:rFonts w:ascii="Times New Roman" w:hAnsi="Times New Roman" w:cs="Times New Roman"/>
          <w:sz w:val="28"/>
          <w:szCs w:val="28"/>
        </w:rPr>
        <w:t>roduct</w:t>
      </w:r>
      <w:r w:rsidRPr="005675E5">
        <w:rPr>
          <w:rFonts w:ascii="Times New Roman" w:hAnsi="Times New Roman" w:cs="Times New Roman"/>
          <w:sz w:val="28"/>
          <w:szCs w:val="28"/>
        </w:rPr>
        <w:br/>
      </w:r>
    </w:p>
    <w:p w:rsidR="004D45C3" w:rsidRDefault="009630BB">
      <w:pPr>
        <w:pStyle w:val="Heading1"/>
        <w:rPr>
          <w:rFonts w:ascii="Arial Black" w:hAnsi="Arial Black"/>
          <w:sz w:val="32"/>
          <w:u w:val="single"/>
        </w:rPr>
      </w:pPr>
      <w:r w:rsidRPr="005675E5">
        <w:rPr>
          <w:rFonts w:ascii="Arial Black" w:hAnsi="Arial Black"/>
          <w:sz w:val="32"/>
          <w:u w:val="single"/>
        </w:rPr>
        <w:lastRenderedPageBreak/>
        <w:t>12. Stream</w:t>
      </w:r>
      <w:r w:rsidR="005675E5">
        <w:rPr>
          <w:rFonts w:ascii="Arial Black" w:hAnsi="Arial Black"/>
          <w:sz w:val="32"/>
          <w:u w:val="single"/>
        </w:rPr>
        <w:t>-</w:t>
      </w:r>
      <w:r w:rsidRPr="005675E5">
        <w:rPr>
          <w:rFonts w:ascii="Arial Black" w:hAnsi="Arial Black"/>
          <w:sz w:val="32"/>
          <w:u w:val="single"/>
        </w:rPr>
        <w:t>lit App Screenshot</w:t>
      </w:r>
      <w:r w:rsidR="005675E5">
        <w:rPr>
          <w:rFonts w:ascii="Arial Black" w:hAnsi="Arial Black"/>
          <w:sz w:val="32"/>
          <w:u w:val="single"/>
        </w:rPr>
        <w:t>:</w:t>
      </w:r>
    </w:p>
    <w:p w:rsidR="005675E5" w:rsidRPr="005675E5" w:rsidRDefault="005675E5" w:rsidP="005675E5"/>
    <w:p w:rsidR="005675E5" w:rsidRDefault="005675E5" w:rsidP="005675E5">
      <w:pPr>
        <w:jc w:val="center"/>
      </w:pPr>
      <w:r>
        <w:rPr>
          <w:noProof/>
        </w:rPr>
        <w:drawing>
          <wp:inline distT="0" distB="0" distL="0" distR="0">
            <wp:extent cx="5440680" cy="3025050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611" cy="304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E5" w:rsidRDefault="005675E5" w:rsidP="005675E5">
      <w:pPr>
        <w:jc w:val="center"/>
      </w:pPr>
    </w:p>
    <w:p w:rsidR="005675E5" w:rsidRPr="005675E5" w:rsidRDefault="005675E5" w:rsidP="005675E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463540" cy="3444186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1 1716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859" cy="346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75E5" w:rsidRPr="005675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0BB" w:rsidRDefault="009630BB" w:rsidP="00BF265F">
      <w:pPr>
        <w:spacing w:after="0" w:line="240" w:lineRule="auto"/>
      </w:pPr>
      <w:r>
        <w:separator/>
      </w:r>
    </w:p>
  </w:endnote>
  <w:endnote w:type="continuationSeparator" w:id="0">
    <w:p w:rsidR="009630BB" w:rsidRDefault="009630BB" w:rsidP="00BF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0BB" w:rsidRDefault="009630BB" w:rsidP="00BF265F">
      <w:pPr>
        <w:spacing w:after="0" w:line="240" w:lineRule="auto"/>
      </w:pPr>
      <w:r>
        <w:separator/>
      </w:r>
    </w:p>
  </w:footnote>
  <w:footnote w:type="continuationSeparator" w:id="0">
    <w:p w:rsidR="009630BB" w:rsidRDefault="009630BB" w:rsidP="00BF2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856355"/>
    <w:multiLevelType w:val="hybridMultilevel"/>
    <w:tmpl w:val="020CFA8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91D3E68"/>
    <w:multiLevelType w:val="hybridMultilevel"/>
    <w:tmpl w:val="CB200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53655"/>
    <w:multiLevelType w:val="hybridMultilevel"/>
    <w:tmpl w:val="4994F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82973"/>
    <w:multiLevelType w:val="hybridMultilevel"/>
    <w:tmpl w:val="D5107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45C3"/>
    <w:rsid w:val="005675E5"/>
    <w:rsid w:val="0075240D"/>
    <w:rsid w:val="009630BB"/>
    <w:rsid w:val="00AA1D8D"/>
    <w:rsid w:val="00B47730"/>
    <w:rsid w:val="00BF26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41EB3"/>
  <w14:defaultImageDpi w14:val="300"/>
  <w15:docId w15:val="{4E4509D7-02C8-44E3-BE71-5DFFA26C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683987-B726-4AC9-B2FC-71AD454E6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2025-08-01T12:32:00Z</dcterms:created>
  <dcterms:modified xsi:type="dcterms:W3CDTF">2025-08-01T12:32:00Z</dcterms:modified>
  <cp:category/>
</cp:coreProperties>
</file>